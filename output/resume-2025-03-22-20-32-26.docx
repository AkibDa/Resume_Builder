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Professional Resume</w:t>
      </w:r>
    </w:p>
    <w:p>
      <w:pPr/>
      <w:r>
        <w:t>Sk Akib Ahammed</w:t>
      </w:r>
    </w:p>
    <w:p>
      <w:pPr/>
      <w:r>
        <w:t>ahammedskakib@gmail.com | 6297562760 | Burdwan, West Bengal</w:t>
      </w:r>
    </w:p>
    <w:p>
      <w:pPr/>
      <w:r>
        <w:t>PROFESSIONAL SUMMARY</w:t>
      </w:r>
    </w:p>
    <w:p>
      <w:pPr/>
      <w:r>
        <w:t>==================================================</w:t>
      </w:r>
    </w:p>
    <w:p>
      <w:pPr/>
      <w:r>
        <w:t>Summary:</w:t>
      </w:r>
    </w:p>
    <w:p>
      <w:pPr/>
      <w:r>
        <w:t>The Software Development Engineer will contribute to the development and maintenance of software applications. They will work as part of a team to design, code, test, and deploy high-quality software solutions that meet business requirements.</w:t>
      </w:r>
    </w:p>
    <w:p>
      <w:pPr/>
      <w:r>
        <w:t>Responsibilities:</w:t>
      </w:r>
    </w:p>
    <w:p>
      <w:pPr/>
      <w:r>
        <w:t>Software Development:</w:t>
      </w:r>
    </w:p>
    <w:p>
      <w:pPr/>
      <w:r>
        <w:t>Write clean, efficient, and well-documented code.</w:t>
      </w:r>
    </w:p>
    <w:p>
      <w:pPr/>
      <w:r>
        <w:t>Implement software designs and specifications.</w:t>
      </w:r>
    </w:p>
    <w:p>
      <w:pPr/>
      <w:r>
        <w:t>Participate in code reviews.</w:t>
      </w:r>
    </w:p>
    <w:p>
      <w:pPr/>
      <w:r>
        <w:t>Debug and resolve software defects.</w:t>
      </w:r>
    </w:p>
    <w:p>
      <w:pPr/>
      <w:r>
        <w:t>Design and Architecture:</w:t>
      </w:r>
    </w:p>
    <w:p>
      <w:pPr/>
      <w:r>
        <w:t>Contribute to the design and architecture of software systems.</w:t>
      </w:r>
    </w:p>
    <w:p>
      <w:pPr/>
      <w:r>
        <w:t>Participate in technical design discussions.</w:t>
      </w:r>
    </w:p>
    <w:p>
      <w:pPr/>
      <w:r>
        <w:t>Testing and Quality Assurance:</w:t>
      </w:r>
    </w:p>
    <w:p>
      <w:pPr/>
      <w:r>
        <w:t>Write and execute unit tests and integration tests.</w:t>
      </w:r>
    </w:p>
    <w:p>
      <w:pPr/>
      <w:r>
        <w:t>Ensure software quality and reliability.</w:t>
      </w:r>
    </w:p>
    <w:p>
      <w:pPr/>
      <w:r>
        <w:t>Participate in testing and deployment processes.</w:t>
      </w:r>
    </w:p>
    <w:p>
      <w:pPr/>
      <w:r>
        <w:t>Collaboration and Communication:</w:t>
      </w:r>
    </w:p>
    <w:p>
      <w:pPr/>
      <w:r>
        <w:t>Work effectively in a team environment.</w:t>
      </w:r>
    </w:p>
    <w:p>
      <w:pPr/>
      <w:r>
        <w:t>Communicate technical concepts clearly.</w:t>
      </w:r>
    </w:p>
    <w:p>
      <w:pPr/>
      <w:r>
        <w:t>Collaborate with cross-functional teams, including product managers, designers, and other engineers.</w:t>
      </w:r>
    </w:p>
    <w:p>
      <w:pPr/>
      <w:r>
        <w:t>Maintenance and Support:</w:t>
      </w:r>
    </w:p>
    <w:p>
      <w:pPr/>
      <w:r>
        <w:t>Maintain and support existing software applications.</w:t>
      </w:r>
    </w:p>
    <w:p>
      <w:pPr/>
      <w:r>
        <w:t>Troubleshoot and resolve production issues.</w:t>
      </w:r>
    </w:p>
    <w:p>
      <w:pPr/>
      <w:r>
        <w:t>Implement software updates and patches.</w:t>
      </w:r>
    </w:p>
    <w:p>
      <w:pPr/>
      <w:r>
        <w:t>Learning and Improvement:</w:t>
      </w:r>
    </w:p>
    <w:p>
      <w:pPr/>
      <w:r>
        <w:t>Stay up-to-date with the latest technologies and trends.</w:t>
      </w:r>
    </w:p>
    <w:p>
      <w:pPr/>
      <w:r>
        <w:t>Continuously improve software development processes.</w:t>
      </w:r>
    </w:p>
    <w:p>
      <w:pPr/>
      <w:r>
        <w:t>Qualifications:</w:t>
      </w:r>
    </w:p>
    <w:p>
      <w:pPr/>
      <w:r>
        <w:t xml:space="preserve">Bachelor's degree in Computer Science, Software Engineering, or a related field (or equivalent experience).   </w:t>
      </w:r>
    </w:p>
    <w:p>
      <w:pPr/>
      <w:r>
        <w:t xml:space="preserve">Proficiency in one or more programming languages (e.g., Java, Python, C++, JavaScript).   </w:t>
      </w:r>
    </w:p>
    <w:p>
      <w:pPr/>
      <w:r>
        <w:t>Understanding of software development principles and practices.</w:t>
      </w:r>
    </w:p>
    <w:p>
      <w:pPr/>
      <w:r>
        <w:t>Experience with version control systems (e.g., Git).</w:t>
      </w:r>
    </w:p>
    <w:p>
      <w:pPr/>
      <w:r>
        <w:t>Basic knowledge of database systems.</w:t>
      </w:r>
    </w:p>
    <w:p>
      <w:pPr/>
      <w:r>
        <w:t>Strong problem-solving and analytical skills.</w:t>
      </w:r>
    </w:p>
    <w:p>
      <w:pPr/>
      <w:r>
        <w:t>Good communication and teamwork skills.</w:t>
      </w:r>
    </w:p>
    <w:p>
      <w:pPr/>
      <w:r>
        <w:t>EDUCATION</w:t>
      </w:r>
    </w:p>
    <w:p>
      <w:pPr/>
      <w:r>
        <w:t>==================================================</w:t>
      </w:r>
    </w:p>
    <w:p>
      <w:pPr/>
      <w:r>
        <w:t>Btech in CSE</w:t>
      </w:r>
    </w:p>
    <w:p>
      <w:pPr/>
      <w:r>
        <w:t>International | 2024-07-07 - 2028-07-07</w:t>
      </w:r>
    </w:p>
    <w:p>
      <w:pPr/>
      <w:r>
        <w:t>SKILLS</w:t>
      </w:r>
    </w:p>
    <w:p>
      <w:pPr/>
      <w:r>
        <w:t>==================================================</w:t>
      </w:r>
    </w:p>
    <w:p>
      <w:pPr/>
      <w:r>
        <w:t>Technical Skills: Python, Javascript, HTML5</w:t>
      </w:r>
    </w:p>
    <w:p>
      <w:pPr/>
      <w:r>
        <w:t>Soft Skills: Communication, Problem solving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