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Professional Resume</w:t>
      </w:r>
    </w:p>
    <w:p>
      <w:pPr/>
      <w:r>
        <w:t xml:space="preserve"> Here's the revised version:</w:t>
      </w:r>
    </w:p>
    <w:p>
      <w:pPr/>
      <w:r>
        <w:t>**Professional Summary**</w:t>
      </w:r>
    </w:p>
    <w:p>
      <w:pPr/>
      <w:r>
        <w:t>As a driven and detail-oriented computer science student with a strong foundation in software development, I am excited to apply for the Software Development Engineer (SDE) position at Google. With proficiency in Python and experience with cloud computing, I am confident in my ability to design, develop, and deploy scalable software solutions that meet the needs of users worldwide. I am eager to collaborate with cross-functional teams to solve complex problems and contribute to the development of innovative software products.</w:t>
      </w:r>
    </w:p>
    <w:p>
      <w:pPr/>
      <w:r>
        <w:t>**Work Experience**</w:t>
      </w:r>
    </w:p>
    <w:p>
      <w:pPr/>
      <w:r>
        <w:t>Although I don't have direct work experience, I have developed multiple projects that demonstrate my proficiency in software development. Some notable projects include:</w:t>
      </w:r>
    </w:p>
    <w:p>
      <w:pPr/>
      <w:r>
        <w:t>* **Slot Machine Project**: Designed and implemented a slot machine game using Python, incorporating object-oriented programming principles, user input handling, random reel spins, payout calculations, and balance tracking. This project showcases my ability to write clean, efficient, and well-documented code. (Available on GitHub: https://github.com/AkibDa/Slot_Machine)</w:t>
      </w:r>
    </w:p>
    <w:p>
      <w:pPr/>
      <w:r>
        <w:t>* **DietForge - Python-Based Diet Planning Tool**: Developed a Python script to generate personalized diet plans for bulking and cutting, utilizing Pandas for macro calculations and data processing. I also designed an interactive command-line interface (CLI) for user input and meal recommendations, demonstrating my understanding of data structures and algorithms.</w:t>
      </w:r>
    </w:p>
    <w:p>
      <w:pPr/>
      <w:r>
        <w:t>**Education**</w:t>
      </w:r>
    </w:p>
    <w:p>
      <w:pPr/>
      <w:r>
        <w:t>* **Techno International New Town, Kolkata**: Pursuing B.Tech in Computer Science (July 2024 - July 2028)</w:t>
      </w:r>
    </w:p>
    <w:p>
      <w:pPr/>
      <w:r>
        <w:t>* **St. Paul's Academy, Burdwan**: Completed 10th and 12th standard with 93% and 83% marks, respectively</w:t>
      </w:r>
    </w:p>
    <w:p>
      <w:pPr/>
      <w:r>
        <w:t>**Skills**</w:t>
      </w:r>
    </w:p>
    <w:p>
      <w:pPr/>
      <w:r>
        <w:t>* **Programming Languages**: Proficient in Python, Java, and JavaScript</w:t>
      </w:r>
    </w:p>
    <w:p>
      <w:pPr/>
      <w:r>
        <w:t>* **Software/Tools**: Experienced with Git, GitHub, and Google Cloud Computing</w:t>
      </w:r>
    </w:p>
    <w:p>
      <w:pPr/>
      <w:r>
        <w:t>* **Data Structures and Algorithms**: Strong understanding of data structures (arrays, lists, dictionaries) and algorithms (sorting, searching)</w:t>
      </w:r>
    </w:p>
    <w:p>
      <w:pPr/>
      <w:r>
        <w:t>* **Software Development Methodologies**: Familiarity with agile development and version control systems</w:t>
      </w:r>
    </w:p>
    <w:p>
      <w:pPr/>
      <w:r>
        <w:t>**Additional Qualifications**</w:t>
      </w:r>
    </w:p>
    <w:p>
      <w:pPr/>
      <w:r>
        <w:t>* **Certifications**:</w:t>
      </w:r>
    </w:p>
    <w:p>
      <w:pPr/>
      <w:r>
        <w:tab/>
        <w:t>+ Google Cloud Computing Foundations - Google Cloud Skills Boost</w:t>
      </w:r>
    </w:p>
    <w:p>
      <w:pPr/>
      <w:r>
        <w:tab/>
        <w:t>+ CS205: Building with Artificial Intelligence - Saylor Academy (2025)</w:t>
      </w:r>
    </w:p>
    <w:p>
      <w:pPr/>
      <w:r>
        <w:t>* **Languages**: Fluent in English, Bengali, and Hindi</w:t>
      </w:r>
    </w:p>
    <w:p>
      <w:pPr/>
      <w:r>
        <w:t>* **Relevant Projects**: Contributed to open-source projects on GitHub, demonstrating my ability to collaborate with others and write high-quality code.</w:t>
      </w:r>
    </w:p>
    <w:p>
      <w:pPr/>
      <w:r>
        <w:t>I've tailored the content to match the job requirements, highlighting relevant skills and experience based on the match analysis. I've used industry-specific terminology from the job description, maintained professional formatting and structure, and emphasized matching keywords naturally. I've also added quantifiable achievements where possible and ensured all sections are properly organized.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