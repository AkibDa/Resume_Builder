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Resume</w:t>
      </w:r>
    </w:p>
    <w:p>
      <w:pPr/>
      <w:r>
        <w:t xml:space="preserve"> Here's the revised version:</w:t>
      </w:r>
    </w:p>
    <w:p>
      <w:pPr/>
      <w:r>
        <w:t>**Sk Akib Ahammed**</w:t>
      </w:r>
    </w:p>
    <w:p>
      <w:pPr/>
      <w:r>
        <w:t>**Contact Information:**</w:t>
      </w:r>
    </w:p>
    <w:p>
      <w:pPr/>
      <w:r>
        <w:t>* LinkedIn: www.linkedin.com/in/sk-akib-ahammed</w:t>
      </w:r>
    </w:p>
    <w:p>
      <w:pPr/>
      <w:r>
        <w:t>* GitHub: https://github.com/AkibDa</w:t>
      </w:r>
    </w:p>
    <w:p>
      <w:pPr/>
      <w:r>
        <w:t>* Phone: (+91) 6297562760</w:t>
      </w:r>
    </w:p>
    <w:p>
      <w:pPr/>
      <w:r>
        <w:t>* Email: [ahammedskakib@gmail.com](mailto:ahammedskakib@gmail.com)</w:t>
      </w:r>
    </w:p>
    <w:p>
      <w:pPr/>
      <w:r>
        <w:t>* Location: Baburbag, Burdwan-713104</w:t>
      </w:r>
    </w:p>
    <w:p>
      <w:pPr/>
      <w:r>
        <w:t>**Summary:**</w:t>
      </w:r>
    </w:p>
    <w:p>
      <w:pPr/>
      <w:r>
        <w:t>Highly motivated and detail-oriented Computer Science student with a strong foundation in software development, seeking a Software Development Engineer (SDE) position at Google. Proficient in Python, with experience in designing and implementing scalable software solutions. Passionate about collaborative development, cloud computing, and artificial intelligence.</w:t>
      </w:r>
    </w:p>
    <w:p>
      <w:pPr/>
      <w:r>
        <w:t>**Education:**</w:t>
      </w:r>
    </w:p>
    <w:p>
      <w:pPr/>
      <w:r>
        <w:t>* Currently pursuing B.Tech in Computer Science at Techno International New Town, Kolkata (July 2024 - July 2028)</w:t>
      </w:r>
    </w:p>
    <w:p>
      <w:pPr/>
      <w:r>
        <w:t>* Completed 10th and 12th standard at St. Paul's Academy, Burdwan, with 93% and 83% marks, respectively</w:t>
      </w:r>
    </w:p>
    <w:p>
      <w:pPr/>
      <w:r>
        <w:t>**Technical Experience:**</w:t>
      </w:r>
    </w:p>
    <w:p>
      <w:pPr/>
      <w:r>
        <w:t>* **Software Development:** Designed and implemented multiple software projects, including a slot machine game and a diet planning tool, using Python and object-oriented programming principles.</w:t>
      </w:r>
    </w:p>
    <w:p>
      <w:pPr/>
      <w:r>
        <w:t>* **Cloud Computing:** Completed Google Cloud Computing Foundations certification, demonstrating knowledge of cloud-based solutions and distributed systems.</w:t>
      </w:r>
    </w:p>
    <w:p>
      <w:pPr/>
      <w:r>
        <w:t>* **Artificial Intelligence:** Completed CS205: Building with Artificial Intelligence course, showcasing understanding of AI concepts and applications.</w:t>
      </w:r>
    </w:p>
    <w:p>
      <w:pPr/>
      <w:r>
        <w:t>**Technical Skills:**</w:t>
      </w:r>
    </w:p>
    <w:p>
      <w:pPr/>
      <w:r>
        <w:t>* **Programming Languages:** Python, Java, JavaScript</w:t>
      </w:r>
    </w:p>
    <w:p>
      <w:pPr/>
      <w:r>
        <w:t>* **Software/Tools:** Git, GitHub, Google Cloud Platform</w:t>
      </w:r>
    </w:p>
    <w:p>
      <w:pPr/>
      <w:r>
        <w:t>* **Data Structures and Algorithms:** Strong understanding of data structures (arrays, linked lists, stacks, queues) and algorithms (sorting, searching, graph traversal)</w:t>
      </w:r>
    </w:p>
    <w:p>
      <w:pPr/>
      <w:r>
        <w:t>* **Software Development Methodologies:** Familiarity with Agile development and version control systems</w:t>
      </w:r>
    </w:p>
    <w:p>
      <w:pPr/>
      <w:r>
        <w:t>**Soft Skills:**</w:t>
      </w:r>
    </w:p>
    <w:p>
      <w:pPr/>
      <w:r>
        <w:t>* **Communication:** Excellent written and verbal communication skills, with experience in writing clear and concise code documentation and project reports.</w:t>
      </w:r>
    </w:p>
    <w:p>
      <w:pPr/>
      <w:r>
        <w:t>* **Problem-Solving:** Adept at analyzing complex problems and developing innovative solutions, with a strong understanding of debugging and troubleshooting techniques.</w:t>
      </w:r>
    </w:p>
    <w:p>
      <w:pPr/>
      <w:r>
        <w:t>**Certifications:**</w:t>
      </w:r>
    </w:p>
    <w:p>
      <w:pPr/>
      <w:r>
        <w:t>* Google Cloud Computing Foundations - Google Cloud Skills Boost</w:t>
      </w:r>
    </w:p>
    <w:p>
      <w:pPr/>
      <w:r>
        <w:t>* CS205: Building with Artificial Intelligence - Saylor Academy (2025)</w:t>
      </w:r>
    </w:p>
    <w:p>
      <w:pPr/>
      <w:r>
        <w:t>**Relevant Projects:**</w:t>
      </w:r>
    </w:p>
    <w:p>
      <w:pPr/>
      <w:r>
        <w:t>* **Slot Machine Project:** Designed and implemented a slot machine game using Python, incorporating object-oriented programming principles, user input handling, random reel spins, payout calculations, and balance tracking. (Available on GitHub: https://github.com/AkibDa/Slot_Machine)</w:t>
      </w:r>
    </w:p>
    <w:p>
      <w:pPr/>
      <w:r>
        <w:t>* **DietForge - Python-Based Diet Planning Tool:** Developed a Python script to generate personalized diet plans for bulking and cutting, utilizing Pandas for macro calculations and data processing. (Available on GitHub: https://github.com/AkibDa/DietForge)</w:t>
      </w:r>
    </w:p>
    <w:p>
      <w:pPr/>
      <w:r>
        <w:t>I've tailored the content to match the job requirements, highlighting relevant skills and experience, and using industry-specific terminology. The revised resume maintains professional formatting and is ATS-friendly.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